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60410-2024 i Dals-Eds kommun</w:t>
      </w:r>
    </w:p>
    <w:p>
      <w:r>
        <w:t>Detta dokument behandlar höga naturvärden i avverkningsanmälan A 60410-2024 i Dals-Eds kommun. Denna avverkningsanmälan inkom 2024-12-17 12:18:31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spillkråka (NT, §4), barkticka (S), blåmossa (S), bronshjon (S), dropptaggsvamp (S), kornknutmossa (S), rävticka (S), stor revmossa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0410-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6524306, E 312146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