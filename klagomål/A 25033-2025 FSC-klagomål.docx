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25033-2025 i Dals-Eds kommun</w:t>
      </w:r>
    </w:p>
    <w:p>
      <w:r>
        <w:t>Detta dokument behandlar höga naturvärden i avverkningsanmälan A 25033-2025 i Dals-Eds kommun. Denna avverkningsanmälan inkom 2025-05-22 15:44:25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5033-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6543096, E 332622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