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23017-2025 i Dals-Eds kommun</w:t>
      </w:r>
    </w:p>
    <w:p>
      <w:r>
        <w:t>Detta dokument behandlar höga naturvärden i avverkningsanmälan A 23017-2025 i Dals-Eds kommun. Denna avverkningsanmälan inkom 2025-05-13 15:23:44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motaggsvamp (NT), tallticka (NT), tretåig hackspett (NT, §4), vedskivlav (NT), dropptaggsvamp (S) och orre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3017-2025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6551712, E 326592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