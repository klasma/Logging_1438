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52471-2025 i Dals-Eds kommun</w:t>
      </w:r>
    </w:p>
    <w:p>
      <w:r>
        <w:t>Detta dokument behandlar höga naturvärden i avverkningsanmälan A 52471-2025 i Dals-Eds kommun. Denna avverkningsanmälan inkom 2025-10-24 10:54:54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nordtagging (NT), björksplintborre (S), dropptaggsvamp (S), jättesvampmal (S), kornknutmossa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2471-2025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6550887, E 317218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