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44363-2023 i Dals-Eds kommun</w:t>
      </w:r>
    </w:p>
    <w:p>
      <w:r>
        <w:t>Detta dokument behandlar höga naturvärden i avverkningsanmälan A 44363-2023 i Dals-Eds kommun. Denna avverkningsanmälan inkom 2023-09-19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vedtrappmossa (NT), kattfotslav (S), kornknutmossa (S), västlig hakmossa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44363-2023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6525040, E 313281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