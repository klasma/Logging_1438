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40826-2025 i Dals-Eds kommun</w:t>
      </w:r>
    </w:p>
    <w:p>
      <w:r>
        <w:t>Detta dokument behandlar höga naturvärden i avverkningsanmälan A 40826-2025 i Dals-Eds kommun. Denna avverkningsanmälan inkom 2025-08-28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jättemusseron (VU), knärot (VU, §8), hornvaxskinn (NT), kådvaxskinn (NT), mindre hackspett (NT, §4), motaggsvamp (NT), nordtagging (NT), spillkråka (NT, §4), svart taggsvamp (NT), tallticka (NT), vedskivlav (NT), vedtrappmossa (NT), bårdlav (S), dropptaggsvamp (S), granbarkgnagare (S), gullgröppa (S), kornknutmossa (S), mindre märgborre (S), rödgul trumpetsvamp (S), vågbandad barkbock (S),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0826-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6550477, E 316913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7124530"/>
            <wp:docPr id="2" name="Picture 2"/>
            <wp:cNvGraphicFramePr>
              <a:graphicFrameLocks noChangeAspect="1"/>
            </wp:cNvGraphicFramePr>
            <a:graphic>
              <a:graphicData uri="http://schemas.openxmlformats.org/drawingml/2006/picture">
                <pic:pic>
                  <pic:nvPicPr>
                    <pic:cNvPr id="0" name="A 40826-2025 karta knärot.png"/>
                    <pic:cNvPicPr/>
                  </pic:nvPicPr>
                  <pic:blipFill>
                    <a:blip r:embed="rId17"/>
                    <a:stretch>
                      <a:fillRect/>
                    </a:stretch>
                  </pic:blipFill>
                  <pic:spPr>
                    <a:xfrm>
                      <a:off x="0" y="0"/>
                      <a:ext cx="5486400" cy="71245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6550477, E 316913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