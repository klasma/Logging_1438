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29675-2025 i Dals-Eds kommun</w:t>
      </w:r>
    </w:p>
    <w:p>
      <w:r>
        <w:t>Detta dokument behandlar höga naturvärden i avverkningsanmälan A 29675-2025 i Dals-Eds kommun. Denna avverkningsanmälan inkom 2025-06-17 12:04:52 och omfattar 13,5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granbarkgnagare (S), kattfotslav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29675-2025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6525504, E 329111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