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59601-2022 i Dals-Eds kommun</w:t>
      </w:r>
    </w:p>
    <w:p>
      <w:r>
        <w:t>Detta dokument behandlar höga naturvärden i avverkningsanmälan A 59601-2022 i Dals-Eds kommun. Denna avverkningsanmälan inkom 2022-12-12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kortskaftad ärgspik (NT), orange taggsvamp (NT), spillkråka (NT, §4), dropptaggsvamp (S), kattfotslav (S), purpurmylia (S), stor revmossa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413"/>
            <wp:docPr id="1" name="Picture 1"/>
            <wp:cNvGraphicFramePr>
              <a:graphicFrameLocks noChangeAspect="1"/>
            </wp:cNvGraphicFramePr>
            <a:graphic>
              <a:graphicData uri="http://schemas.openxmlformats.org/drawingml/2006/picture">
                <pic:pic>
                  <pic:nvPicPr>
                    <pic:cNvPr id="0" name="A 59601-2022 karta.png"/>
                    <pic:cNvPicPr/>
                  </pic:nvPicPr>
                  <pic:blipFill>
                    <a:blip r:embed="rId16"/>
                    <a:stretch>
                      <a:fillRect/>
                    </a:stretch>
                  </pic:blipFill>
                  <pic:spPr>
                    <a:xfrm>
                      <a:off x="0" y="0"/>
                      <a:ext cx="5486400" cy="310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6526141, E 313349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531463"/>
            <wp:docPr id="2" name="Picture 2"/>
            <wp:cNvGraphicFramePr>
              <a:graphicFrameLocks noChangeAspect="1"/>
            </wp:cNvGraphicFramePr>
            <a:graphic>
              <a:graphicData uri="http://schemas.openxmlformats.org/drawingml/2006/picture">
                <pic:pic>
                  <pic:nvPicPr>
                    <pic:cNvPr id="0" name="A 59601-2022 karta knärot.png"/>
                    <pic:cNvPicPr/>
                  </pic:nvPicPr>
                  <pic:blipFill>
                    <a:blip r:embed="rId17"/>
                    <a:stretch>
                      <a:fillRect/>
                    </a:stretch>
                  </pic:blipFill>
                  <pic:spPr>
                    <a:xfrm>
                      <a:off x="0" y="0"/>
                      <a:ext cx="5486400" cy="3531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6526141, E 313349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