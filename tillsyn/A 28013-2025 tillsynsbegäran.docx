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28013-2025 i Dals-Eds kommun</w:t>
      </w:r>
    </w:p>
    <w:p>
      <w:r>
        <w:t>Detta dokument behandlar höga naturvärden i avverkningsanmälan A 28013-2025 i Dals-Eds kommun. Denna avverkningsanmälan inkom 2025-06-09 14:39:25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kådvaxskinn (NT), nordtagging (NT), tretåig hackspett (NT, §4), barkticka (S), brandticka (S), jättesvampmal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28013-2025 karta.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6545053, E 318636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