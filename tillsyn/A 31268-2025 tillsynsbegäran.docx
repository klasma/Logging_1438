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31268-2025 i Dals-Eds kommun</w:t>
      </w:r>
    </w:p>
    <w:p>
      <w:r>
        <w:t>Detta dokument behandlar höga naturvärden i avverkningsanmälan A 31268-2025 i Dals-Eds kommun. Denna avverkningsanmälan inkom 2025-06-25 08:00:49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spricktaggsvamp (VU), dofttaggsvamp (NT), gul taggsvamp (NT), orange taggsvamp (NT), barkticka (S), fjällig taggsvamp s.str. (S), huvudlik svampklubba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1268-2025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6549879, E 326973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