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18328-2024 i Dals-Eds kommun</w:t>
      </w:r>
    </w:p>
    <w:p>
      <w:r>
        <w:t>Detta dokument behandlar höga naturvärden i avverkningsanmälan A 18328-2024 i Dals-Eds kommun. Denna avverkningsanmälan inkom 2024-05-10 13:23:16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8328-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6546973, E 316394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