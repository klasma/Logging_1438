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5403-2024 i Dals-Eds kommun</w:t>
      </w:r>
    </w:p>
    <w:p>
      <w:r>
        <w:t>Detta dokument behandlar höga naturvärden i avverkningsanmälan A 5403-2024 i Dals-Eds kommun. Denna avverkningsanmälan inkom 2024-02-09 14:15:37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spillkråka (NT, §4), talltita (NT, §4), tretåig hackspett (NT, §4), vedskivlav (NT), blåmossa (S), dropptaggsvamp (S), mandelriska (S), rödgul trumpetsvamp (S), stor revmossa (S), västlig hakmossa (S), gröngöling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403-2024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6525551, E 311420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gröngöling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