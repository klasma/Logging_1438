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172-2024 i Dals-Eds kommun</w:t>
      </w:r>
    </w:p>
    <w:p>
      <w:r>
        <w:t>Detta dokument behandlar höga naturvärden i avverkningsanmälan A 172-2024 i Dals-Eds kommun. Denna avverkningsanmälan inkom 2024-01-03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72-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6552773, E 324560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