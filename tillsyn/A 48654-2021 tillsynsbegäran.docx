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48654-2021 i Dals-Eds kommun</w:t>
      </w:r>
    </w:p>
    <w:p>
      <w:r>
        <w:t>Detta dokument behandlar höga naturvärden i avverkningsanmälan A 48654-2021 i Dals-Eds kommun. Denna avverkningsanmälan inkom 2021-09-13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tretåig hackspett (NT, §4), bronshjon (S), kattfotslav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48654-2021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6563543, E 316310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8654-2021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6563543, E 316310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