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64717-2023 i Dals-Eds kommun</w:t>
      </w:r>
    </w:p>
    <w:p>
      <w:r>
        <w:t>Detta dokument behandlar höga naturvärden i avverkningsanmälan A 64717-2023 i Dals-Eds kommun. Denna avverkningsanmälan inkom 2023-12-21 17:38:55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6471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6546682, E 317479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