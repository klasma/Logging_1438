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42944-2022 i Dals-Eds kommun</w:t>
      </w:r>
    </w:p>
    <w:p>
      <w:r>
        <w:t>Detta dokument behandlar höga naturvärden i avverkningsanmälan A 42944-2022 i Dals-Eds kommun. Denna avverkningsanmälan inkom 2022-09-29 09:14:11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kandelabersvamp (NT), spillkråka (NT, §4), vedtrappmossa (NT), bronshjon (S), rödgul trumpetsvamp (S), stor revmossa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2944-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6551914, E 325494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